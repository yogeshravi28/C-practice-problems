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16326" w14:textId="77777777" w:rsidR="00311769" w:rsidRDefault="00000000">
      <w:pPr>
        <w:pStyle w:val="Title"/>
      </w:pPr>
      <w:r>
        <w:t>Advanced Linux Commands Cheat Sheet</w:t>
      </w:r>
    </w:p>
    <w:p w14:paraId="66E5730E" w14:textId="77777777" w:rsidR="00311769" w:rsidRDefault="00000000">
      <w:pPr>
        <w:pStyle w:val="Heading1"/>
      </w:pPr>
      <w:r>
        <w:t>File and Directory Management</w:t>
      </w:r>
    </w:p>
    <w:p w14:paraId="051C9DAE" w14:textId="474B5475" w:rsidR="00704513" w:rsidRDefault="00704513">
      <w:pPr>
        <w:pStyle w:val="ListBullet"/>
      </w:pPr>
      <w:proofErr w:type="spellStart"/>
      <w:r>
        <w:t>pwd</w:t>
      </w:r>
      <w:proofErr w:type="spellEnd"/>
      <w:r>
        <w:t xml:space="preserve"> - </w:t>
      </w:r>
    </w:p>
    <w:p w14:paraId="72BD9583" w14:textId="0AAF7102" w:rsidR="00704513" w:rsidRDefault="00704513">
      <w:pPr>
        <w:pStyle w:val="ListBullet"/>
      </w:pPr>
      <w:proofErr w:type="spellStart"/>
      <w:r>
        <w:t>mkdir</w:t>
      </w:r>
      <w:proofErr w:type="spellEnd"/>
      <w:r>
        <w:t xml:space="preserve"> [</w:t>
      </w:r>
      <w:proofErr w:type="spellStart"/>
      <w:r>
        <w:t>dir</w:t>
      </w:r>
      <w:proofErr w:type="spellEnd"/>
      <w:r>
        <w:t>] – create directory</w:t>
      </w:r>
    </w:p>
    <w:p w14:paraId="0B7BE084" w14:textId="17AA1392" w:rsidR="00311769" w:rsidRDefault="00000000">
      <w:pPr>
        <w:pStyle w:val="ListBullet"/>
      </w:pPr>
      <w:r>
        <w:t>ls -a — List all files including hidden</w:t>
      </w:r>
    </w:p>
    <w:p w14:paraId="2A60E82B" w14:textId="77777777" w:rsidR="00311769" w:rsidRDefault="00000000">
      <w:pPr>
        <w:pStyle w:val="ListBullet"/>
      </w:pPr>
      <w:r>
        <w:t>tree — Display directory structure as a tree</w:t>
      </w:r>
    </w:p>
    <w:p w14:paraId="62B786A5" w14:textId="77777777" w:rsidR="00311769" w:rsidRDefault="00000000">
      <w:pPr>
        <w:pStyle w:val="ListBullet"/>
      </w:pPr>
      <w:r>
        <w:t>stat [file] — Show detailed file status</w:t>
      </w:r>
    </w:p>
    <w:p w14:paraId="35B55DA8" w14:textId="77777777" w:rsidR="00311769" w:rsidRDefault="00000000">
      <w:pPr>
        <w:pStyle w:val="ListBullet"/>
      </w:pPr>
      <w:r>
        <w:t>file [file] — Show file type</w:t>
      </w:r>
    </w:p>
    <w:p w14:paraId="09D6B739" w14:textId="77777777" w:rsidR="00311769" w:rsidRDefault="00000000">
      <w:pPr>
        <w:pStyle w:val="ListBullet"/>
      </w:pPr>
      <w:r>
        <w:t>du -sh [dir] — Directory size summary</w:t>
      </w:r>
    </w:p>
    <w:p w14:paraId="0D3FBA3C" w14:textId="77777777" w:rsidR="00311769" w:rsidRDefault="00000000">
      <w:pPr>
        <w:pStyle w:val="ListBullet"/>
      </w:pPr>
      <w:r>
        <w:t>basename [path] — Get filename from path</w:t>
      </w:r>
    </w:p>
    <w:p w14:paraId="60D84FEF" w14:textId="77777777" w:rsidR="00311769" w:rsidRDefault="00000000">
      <w:pPr>
        <w:pStyle w:val="ListBullet"/>
      </w:pPr>
      <w:r>
        <w:t>dirname [</w:t>
      </w:r>
      <w:proofErr w:type="gramStart"/>
      <w:r>
        <w:t>path] —</w:t>
      </w:r>
      <w:proofErr w:type="gramEnd"/>
      <w:r>
        <w:t xml:space="preserve"> Get directory path</w:t>
      </w:r>
    </w:p>
    <w:p w14:paraId="592D57F1" w14:textId="7456BF05" w:rsidR="00704513" w:rsidRDefault="00704513">
      <w:pPr>
        <w:pStyle w:val="ListBullet"/>
      </w:pPr>
      <w:r>
        <w:t>cat [file] – display the contents of the file</w:t>
      </w:r>
    </w:p>
    <w:p w14:paraId="5D664BAA" w14:textId="6109CFF1" w:rsidR="00704513" w:rsidRDefault="00704513">
      <w:pPr>
        <w:pStyle w:val="ListBullet"/>
      </w:pPr>
      <w:r>
        <w:t>less [file]</w:t>
      </w:r>
    </w:p>
    <w:p w14:paraId="21F8FA46" w14:textId="1FF9F5F4" w:rsidR="00704513" w:rsidRDefault="00704513">
      <w:pPr>
        <w:pStyle w:val="ListBullet"/>
      </w:pPr>
      <w:r>
        <w:t>more [file]</w:t>
      </w:r>
    </w:p>
    <w:p w14:paraId="3EF1A1E3" w14:textId="5A868150" w:rsidR="00704513" w:rsidRDefault="00704513">
      <w:pPr>
        <w:pStyle w:val="ListBullet"/>
      </w:pPr>
      <w:r>
        <w:t>head</w:t>
      </w:r>
    </w:p>
    <w:p w14:paraId="4604B1BB" w14:textId="2B45F266" w:rsidR="00704513" w:rsidRDefault="00704513">
      <w:pPr>
        <w:pStyle w:val="ListBullet"/>
      </w:pPr>
      <w:r>
        <w:t>tail</w:t>
      </w:r>
    </w:p>
    <w:p w14:paraId="238AB69B" w14:textId="54FD13C3" w:rsidR="00704513" w:rsidRDefault="00704513">
      <w:pPr>
        <w:pStyle w:val="ListBullet"/>
      </w:pPr>
      <w:r>
        <w:t>file</w:t>
      </w:r>
    </w:p>
    <w:p w14:paraId="7857888D" w14:textId="1DFA6FF5" w:rsidR="00704513" w:rsidRDefault="00704513">
      <w:pPr>
        <w:pStyle w:val="ListBullet"/>
      </w:pPr>
      <w:r>
        <w:t>cp source file destination file</w:t>
      </w:r>
    </w:p>
    <w:p w14:paraId="657F703E" w14:textId="77777777" w:rsidR="00311769" w:rsidRDefault="00000000">
      <w:pPr>
        <w:pStyle w:val="Heading1"/>
      </w:pPr>
      <w:r>
        <w:t>File Viewing and Manipulation</w:t>
      </w:r>
    </w:p>
    <w:p w14:paraId="6501F45B" w14:textId="77777777" w:rsidR="00311769" w:rsidRDefault="00000000">
      <w:pPr>
        <w:pStyle w:val="ListBullet"/>
      </w:pPr>
      <w:r>
        <w:t>nl [file] — Show file with line numbers</w:t>
      </w:r>
    </w:p>
    <w:p w14:paraId="17082E3D" w14:textId="77777777" w:rsidR="00311769" w:rsidRDefault="00000000">
      <w:pPr>
        <w:pStyle w:val="ListBullet"/>
      </w:pPr>
      <w:r>
        <w:t>cut -d':' -f1 /etc/passwd — Extract field from file</w:t>
      </w:r>
    </w:p>
    <w:p w14:paraId="2FE29235" w14:textId="77777777" w:rsidR="00311769" w:rsidRDefault="00000000">
      <w:pPr>
        <w:pStyle w:val="ListBullet"/>
      </w:pPr>
      <w:r>
        <w:t>sort [file] — Sort lines alphabetically</w:t>
      </w:r>
    </w:p>
    <w:p w14:paraId="220FD000" w14:textId="77777777" w:rsidR="00311769" w:rsidRDefault="00000000">
      <w:pPr>
        <w:pStyle w:val="ListBullet"/>
      </w:pPr>
      <w:r>
        <w:t>uniq [file] — Remove duplicates</w:t>
      </w:r>
    </w:p>
    <w:p w14:paraId="53AB542F" w14:textId="77777777" w:rsidR="00311769" w:rsidRDefault="00000000">
      <w:pPr>
        <w:pStyle w:val="ListBullet"/>
      </w:pPr>
      <w:r>
        <w:t>wc -l [</w:t>
      </w:r>
      <w:proofErr w:type="gramStart"/>
      <w:r>
        <w:t>file] —</w:t>
      </w:r>
      <w:proofErr w:type="gramEnd"/>
      <w:r>
        <w:t xml:space="preserve"> Count lines</w:t>
      </w:r>
    </w:p>
    <w:p w14:paraId="38A528FD" w14:textId="16335A13" w:rsidR="00704513" w:rsidRDefault="00704513">
      <w:pPr>
        <w:pStyle w:val="ListBullet"/>
      </w:pPr>
      <w:r>
        <w:t xml:space="preserve">which program; </w:t>
      </w:r>
      <w:proofErr w:type="spellStart"/>
      <w:r>
        <w:t>useradd</w:t>
      </w:r>
      <w:proofErr w:type="spellEnd"/>
    </w:p>
    <w:p w14:paraId="58921680" w14:textId="1F996EF6" w:rsidR="00704513" w:rsidRDefault="00704513">
      <w:pPr>
        <w:pStyle w:val="ListBullet"/>
      </w:pPr>
      <w:r>
        <w:t>locate [file]</w:t>
      </w:r>
    </w:p>
    <w:p w14:paraId="044B918A" w14:textId="78A45FD1" w:rsidR="00704513" w:rsidRDefault="00704513">
      <w:pPr>
        <w:pStyle w:val="ListBullet"/>
      </w:pPr>
      <w:r>
        <w:t>find</w:t>
      </w:r>
    </w:p>
    <w:p w14:paraId="7EB227E4" w14:textId="0A1B9ADC" w:rsidR="00704513" w:rsidRDefault="00704513">
      <w:pPr>
        <w:pStyle w:val="ListBullet"/>
      </w:pPr>
      <w:proofErr w:type="spellStart"/>
      <w:r>
        <w:t>whereis</w:t>
      </w:r>
      <w:proofErr w:type="spellEnd"/>
      <w:r>
        <w:t xml:space="preserve"> [file]</w:t>
      </w:r>
    </w:p>
    <w:p w14:paraId="6EC97426" w14:textId="77777777" w:rsidR="00311769" w:rsidRDefault="00000000">
      <w:pPr>
        <w:pStyle w:val="Heading1"/>
      </w:pPr>
      <w:r>
        <w:t>System Information</w:t>
      </w:r>
    </w:p>
    <w:p w14:paraId="4179D748" w14:textId="77777777" w:rsidR="00311769" w:rsidRDefault="00000000">
      <w:pPr>
        <w:pStyle w:val="ListBullet"/>
      </w:pPr>
      <w:r>
        <w:t>uptime — Show how long system has been running</w:t>
      </w:r>
    </w:p>
    <w:p w14:paraId="7A44BA32" w14:textId="77777777" w:rsidR="00311769" w:rsidRDefault="00000000">
      <w:pPr>
        <w:pStyle w:val="ListBullet"/>
      </w:pPr>
      <w:r>
        <w:t>hostname — Display hostname</w:t>
      </w:r>
    </w:p>
    <w:p w14:paraId="39A81696" w14:textId="77777777" w:rsidR="00311769" w:rsidRDefault="00000000">
      <w:pPr>
        <w:pStyle w:val="ListBullet"/>
      </w:pPr>
      <w:r>
        <w:t>lscpu — Show CPU architecture info</w:t>
      </w:r>
    </w:p>
    <w:p w14:paraId="00774D3E" w14:textId="77777777" w:rsidR="00311769" w:rsidRDefault="00000000">
      <w:pPr>
        <w:pStyle w:val="ListBullet"/>
      </w:pPr>
      <w:r>
        <w:t>lsblk — Show block devices</w:t>
      </w:r>
    </w:p>
    <w:p w14:paraId="7BDAE157" w14:textId="77777777" w:rsidR="00311769" w:rsidRDefault="00000000">
      <w:pPr>
        <w:pStyle w:val="ListBullet"/>
      </w:pPr>
      <w:r>
        <w:t>id — Show UID and groups</w:t>
      </w:r>
    </w:p>
    <w:p w14:paraId="1703D20D" w14:textId="77777777" w:rsidR="00311769" w:rsidRDefault="00000000">
      <w:pPr>
        <w:pStyle w:val="Heading1"/>
      </w:pPr>
      <w:r>
        <w:lastRenderedPageBreak/>
        <w:t>Package Management</w:t>
      </w:r>
    </w:p>
    <w:p w14:paraId="089DFD17" w14:textId="77777777" w:rsidR="00311769" w:rsidRDefault="00000000">
      <w:pPr>
        <w:pStyle w:val="ListBullet"/>
      </w:pPr>
      <w:r>
        <w:t>sudo apt update — Update package list</w:t>
      </w:r>
    </w:p>
    <w:p w14:paraId="30030FF5" w14:textId="77777777" w:rsidR="00311769" w:rsidRDefault="00000000">
      <w:pPr>
        <w:pStyle w:val="ListBullet"/>
      </w:pPr>
      <w:r>
        <w:t>sudo apt upgrade — Upgrade packages</w:t>
      </w:r>
    </w:p>
    <w:p w14:paraId="0087F11D" w14:textId="77777777" w:rsidR="00311769" w:rsidRDefault="00000000">
      <w:pPr>
        <w:pStyle w:val="ListBullet"/>
      </w:pPr>
      <w:r>
        <w:t>apt list --installed — Show installed packages</w:t>
      </w:r>
    </w:p>
    <w:p w14:paraId="7A39A778" w14:textId="77777777" w:rsidR="00311769" w:rsidRDefault="00000000">
      <w:pPr>
        <w:pStyle w:val="ListBullet"/>
      </w:pPr>
      <w:r>
        <w:t>sudo apt remove [pkg] — Uninstall package</w:t>
      </w:r>
    </w:p>
    <w:p w14:paraId="10DAA0CE" w14:textId="77777777" w:rsidR="00311769" w:rsidRDefault="00000000">
      <w:pPr>
        <w:pStyle w:val="ListBullet"/>
      </w:pPr>
      <w:r>
        <w:t>dpkg -l — List all installed .deb packages</w:t>
      </w:r>
    </w:p>
    <w:p w14:paraId="2E57C7BE" w14:textId="77777777" w:rsidR="00311769" w:rsidRDefault="00000000">
      <w:pPr>
        <w:pStyle w:val="Heading1"/>
      </w:pPr>
      <w:r>
        <w:t>User and Permissions</w:t>
      </w:r>
    </w:p>
    <w:p w14:paraId="789693BE" w14:textId="77777777" w:rsidR="00311769" w:rsidRDefault="00000000">
      <w:pPr>
        <w:pStyle w:val="ListBullet"/>
      </w:pPr>
      <w:r>
        <w:t>who — Show logged in users</w:t>
      </w:r>
    </w:p>
    <w:p w14:paraId="43AEEA6B" w14:textId="77777777" w:rsidR="00311769" w:rsidRDefault="00000000">
      <w:pPr>
        <w:pStyle w:val="ListBullet"/>
      </w:pPr>
      <w:r>
        <w:t>groups — Show groups for user</w:t>
      </w:r>
    </w:p>
    <w:p w14:paraId="2863D13B" w14:textId="77777777" w:rsidR="00311769" w:rsidRDefault="00000000">
      <w:pPr>
        <w:pStyle w:val="ListBullet"/>
      </w:pPr>
      <w:r>
        <w:t>adduser [user] — Add new user</w:t>
      </w:r>
    </w:p>
    <w:p w14:paraId="185E8D6B" w14:textId="77777777" w:rsidR="00311769" w:rsidRDefault="00000000">
      <w:pPr>
        <w:pStyle w:val="ListBullet"/>
      </w:pPr>
      <w:r>
        <w:t>passwd [</w:t>
      </w:r>
      <w:proofErr w:type="gramStart"/>
      <w:r>
        <w:t>user] —</w:t>
      </w:r>
      <w:proofErr w:type="gramEnd"/>
      <w:r>
        <w:t xml:space="preserve"> Change user password</w:t>
      </w:r>
    </w:p>
    <w:p w14:paraId="3AF1108F" w14:textId="31DB7EAB" w:rsidR="00704513" w:rsidRDefault="00704513">
      <w:pPr>
        <w:pStyle w:val="ListBullet"/>
      </w:pPr>
      <w:proofErr w:type="spellStart"/>
      <w:r>
        <w:t>whoami</w:t>
      </w:r>
      <w:proofErr w:type="spellEnd"/>
    </w:p>
    <w:p w14:paraId="6094BC83" w14:textId="70227FAF" w:rsidR="00704513" w:rsidRDefault="00704513">
      <w:pPr>
        <w:pStyle w:val="ListBullet"/>
      </w:pPr>
      <w:r>
        <w:t>finger</w:t>
      </w:r>
    </w:p>
    <w:p w14:paraId="7E63F232" w14:textId="77777777" w:rsidR="00311769" w:rsidRDefault="00000000">
      <w:pPr>
        <w:pStyle w:val="Heading1"/>
      </w:pPr>
      <w:r>
        <w:t>Networking</w:t>
      </w:r>
    </w:p>
    <w:p w14:paraId="5B4F6E6F" w14:textId="77777777" w:rsidR="00311769" w:rsidRDefault="00000000">
      <w:pPr>
        <w:pStyle w:val="ListBullet"/>
      </w:pPr>
      <w:r>
        <w:t>ip a — Show network interfaces</w:t>
      </w:r>
    </w:p>
    <w:p w14:paraId="114C8559" w14:textId="77777777" w:rsidR="00311769" w:rsidRDefault="00000000">
      <w:pPr>
        <w:pStyle w:val="ListBullet"/>
      </w:pPr>
      <w:r>
        <w:t>ping google.com — Ping test</w:t>
      </w:r>
    </w:p>
    <w:p w14:paraId="3FA465D3" w14:textId="77777777" w:rsidR="00311769" w:rsidRDefault="00000000">
      <w:pPr>
        <w:pStyle w:val="ListBullet"/>
      </w:pPr>
      <w:r>
        <w:t>netstat -tulnp — List open ports</w:t>
      </w:r>
    </w:p>
    <w:p w14:paraId="20E315DD" w14:textId="77777777" w:rsidR="00311769" w:rsidRDefault="00000000">
      <w:pPr>
        <w:pStyle w:val="ListBullet"/>
      </w:pPr>
      <w:r>
        <w:t>curl ifconfig.me — Get public IP</w:t>
      </w:r>
    </w:p>
    <w:p w14:paraId="42CA7A54" w14:textId="77777777" w:rsidR="00311769" w:rsidRDefault="00000000">
      <w:pPr>
        <w:pStyle w:val="ListBullet"/>
      </w:pPr>
      <w:r>
        <w:t>nslookup [domain] — Resolve domain to IP</w:t>
      </w:r>
    </w:p>
    <w:p w14:paraId="6CC3C773" w14:textId="77777777" w:rsidR="00311769" w:rsidRDefault="00000000">
      <w:pPr>
        <w:pStyle w:val="Heading1"/>
      </w:pPr>
      <w:r>
        <w:t>Process Management</w:t>
      </w:r>
    </w:p>
    <w:p w14:paraId="2DC765F0" w14:textId="77777777" w:rsidR="00311769" w:rsidRDefault="00000000">
      <w:pPr>
        <w:pStyle w:val="ListBullet"/>
      </w:pPr>
      <w:r>
        <w:t>ps aux — Show all running processes</w:t>
      </w:r>
    </w:p>
    <w:p w14:paraId="559E7609" w14:textId="77777777" w:rsidR="00311769" w:rsidRDefault="00000000">
      <w:pPr>
        <w:pStyle w:val="ListBullet"/>
      </w:pPr>
      <w:r>
        <w:t>kill [PID] — Terminate process by ID</w:t>
      </w:r>
    </w:p>
    <w:p w14:paraId="3B232CE8" w14:textId="77777777" w:rsidR="00311769" w:rsidRDefault="00000000">
      <w:pPr>
        <w:pStyle w:val="ListBullet"/>
      </w:pPr>
      <w:r>
        <w:t>killall [name] — Terminate by name</w:t>
      </w:r>
    </w:p>
    <w:p w14:paraId="4F7EA0DD" w14:textId="77777777" w:rsidR="00311769" w:rsidRDefault="00000000">
      <w:pPr>
        <w:pStyle w:val="ListBullet"/>
      </w:pPr>
      <w:r>
        <w:t>nice — Start process with priority</w:t>
      </w:r>
    </w:p>
    <w:p w14:paraId="47EE1D4B" w14:textId="77777777" w:rsidR="00311769" w:rsidRDefault="00000000">
      <w:pPr>
        <w:pStyle w:val="ListBullet"/>
      </w:pPr>
      <w:r>
        <w:t>jobs — List background jobs</w:t>
      </w:r>
    </w:p>
    <w:p w14:paraId="14E6AC60" w14:textId="77777777" w:rsidR="00311769" w:rsidRDefault="00000000">
      <w:pPr>
        <w:pStyle w:val="Heading1"/>
      </w:pPr>
      <w:r>
        <w:t>Archiving and Compression</w:t>
      </w:r>
    </w:p>
    <w:p w14:paraId="706FA874" w14:textId="77777777" w:rsidR="00311769" w:rsidRDefault="00000000">
      <w:pPr>
        <w:pStyle w:val="ListBullet"/>
      </w:pPr>
      <w:r>
        <w:t>tar -cvf a.tar dir/ — Create tar archive</w:t>
      </w:r>
    </w:p>
    <w:p w14:paraId="069E5238" w14:textId="77777777" w:rsidR="00311769" w:rsidRDefault="00000000">
      <w:pPr>
        <w:pStyle w:val="ListBullet"/>
      </w:pPr>
      <w:r>
        <w:t>tar -xvf a.tar — Extract tar archive</w:t>
      </w:r>
    </w:p>
    <w:p w14:paraId="02C4ED5D" w14:textId="77777777" w:rsidR="00311769" w:rsidRDefault="00000000">
      <w:pPr>
        <w:pStyle w:val="ListBullet"/>
      </w:pPr>
      <w:r>
        <w:t>gzip [file] — Compress file</w:t>
      </w:r>
    </w:p>
    <w:p w14:paraId="57D2B30B" w14:textId="77777777" w:rsidR="00311769" w:rsidRDefault="00000000">
      <w:pPr>
        <w:pStyle w:val="ListBullet"/>
      </w:pPr>
      <w:r>
        <w:t>gunzip [file.gz] — Decompress file</w:t>
      </w:r>
    </w:p>
    <w:p w14:paraId="492B97EC" w14:textId="77777777" w:rsidR="00311769" w:rsidRDefault="00000000">
      <w:pPr>
        <w:pStyle w:val="ListBullet"/>
      </w:pPr>
      <w:r>
        <w:t>zip -r a.zip dir/ — Create zip</w:t>
      </w:r>
    </w:p>
    <w:p w14:paraId="28700AEF" w14:textId="77777777" w:rsidR="00311769" w:rsidRDefault="00000000">
      <w:pPr>
        <w:pStyle w:val="ListBullet"/>
      </w:pPr>
      <w:r>
        <w:t>unzip file.zip — Extract zip</w:t>
      </w:r>
    </w:p>
    <w:p w14:paraId="6D603043" w14:textId="77777777" w:rsidR="00311769" w:rsidRDefault="00000000">
      <w:pPr>
        <w:pStyle w:val="Heading1"/>
      </w:pPr>
      <w:r>
        <w:lastRenderedPageBreak/>
        <w:t>Text Processing and Scripting</w:t>
      </w:r>
    </w:p>
    <w:p w14:paraId="1E287872" w14:textId="77777777" w:rsidR="00311769" w:rsidRDefault="00000000">
      <w:pPr>
        <w:pStyle w:val="ListBullet"/>
      </w:pPr>
      <w:r>
        <w:t>echo $HOME — Print environment variable</w:t>
      </w:r>
    </w:p>
    <w:p w14:paraId="11A17BDE" w14:textId="77777777" w:rsidR="00311769" w:rsidRDefault="00000000">
      <w:pPr>
        <w:pStyle w:val="ListBullet"/>
      </w:pPr>
      <w:r>
        <w:t>env — List all environment variables</w:t>
      </w:r>
    </w:p>
    <w:p w14:paraId="7B19ADF0" w14:textId="77777777" w:rsidR="00311769" w:rsidRDefault="00000000">
      <w:pPr>
        <w:pStyle w:val="ListBullet"/>
      </w:pPr>
      <w:r>
        <w:t>alias ll='ls -l' — Create command alias</w:t>
      </w:r>
    </w:p>
    <w:p w14:paraId="2332DC88" w14:textId="77777777" w:rsidR="00311769" w:rsidRDefault="00000000">
      <w:pPr>
        <w:pStyle w:val="ListBullet"/>
      </w:pPr>
      <w:r>
        <w:t>history — Show command history</w:t>
      </w:r>
    </w:p>
    <w:p w14:paraId="7143091F" w14:textId="77777777" w:rsidR="00311769" w:rsidRDefault="00000000">
      <w:pPr>
        <w:pStyle w:val="ListBullet"/>
      </w:pPr>
      <w:r>
        <w:t>!123 — Run command from history</w:t>
      </w:r>
    </w:p>
    <w:sectPr w:rsidR="003117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698286">
    <w:abstractNumId w:val="8"/>
  </w:num>
  <w:num w:numId="2" w16cid:durableId="1717922880">
    <w:abstractNumId w:val="6"/>
  </w:num>
  <w:num w:numId="3" w16cid:durableId="85729278">
    <w:abstractNumId w:val="5"/>
  </w:num>
  <w:num w:numId="4" w16cid:durableId="1204754220">
    <w:abstractNumId w:val="4"/>
  </w:num>
  <w:num w:numId="5" w16cid:durableId="1295330284">
    <w:abstractNumId w:val="7"/>
  </w:num>
  <w:num w:numId="6" w16cid:durableId="1679041130">
    <w:abstractNumId w:val="3"/>
  </w:num>
  <w:num w:numId="7" w16cid:durableId="882450545">
    <w:abstractNumId w:val="2"/>
  </w:num>
  <w:num w:numId="8" w16cid:durableId="765542981">
    <w:abstractNumId w:val="1"/>
  </w:num>
  <w:num w:numId="9" w16cid:durableId="143393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tDAxNDexNDO0NLGwNDFR0lEKTi0uzszPAykwrAUA+IXJ8CwAAAA="/>
  </w:docVars>
  <w:rsids>
    <w:rsidRoot w:val="00B47730"/>
    <w:rsid w:val="00034616"/>
    <w:rsid w:val="0006063C"/>
    <w:rsid w:val="0015074B"/>
    <w:rsid w:val="0029639D"/>
    <w:rsid w:val="00311769"/>
    <w:rsid w:val="00326F90"/>
    <w:rsid w:val="00704513"/>
    <w:rsid w:val="00AA1D8D"/>
    <w:rsid w:val="00B47730"/>
    <w:rsid w:val="00B746D0"/>
    <w:rsid w:val="00C66A6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F7FCC"/>
  <w14:defaultImageDpi w14:val="300"/>
  <w15:docId w15:val="{75686834-5954-49A1-A4E9-8EA3D6BF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Balaji B [MAHE-MSIS]</cp:lastModifiedBy>
  <cp:revision>2</cp:revision>
  <dcterms:created xsi:type="dcterms:W3CDTF">2013-12-23T23:15:00Z</dcterms:created>
  <dcterms:modified xsi:type="dcterms:W3CDTF">2025-07-31T10:37:00Z</dcterms:modified>
  <cp:category/>
</cp:coreProperties>
</file>