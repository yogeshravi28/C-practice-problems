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Command Cheat Sheet</w:t>
      </w:r>
    </w:p>
    <w:p>
      <w:pPr>
        <w:pStyle w:val="Heading1"/>
      </w:pPr>
      <w:r>
        <w:t>Navigation</w:t>
      </w:r>
    </w:p>
    <w:p>
      <w:pPr>
        <w:pStyle w:val="ListBullet"/>
      </w:pPr>
      <w:r>
        <w:t>pwd — Print working directory</w:t>
      </w:r>
    </w:p>
    <w:p>
      <w:pPr>
        <w:pStyle w:val="ListBullet"/>
      </w:pPr>
      <w:r>
        <w:t>ls — List directory contents</w:t>
      </w:r>
    </w:p>
    <w:p>
      <w:pPr>
        <w:pStyle w:val="ListBullet"/>
      </w:pPr>
      <w:r>
        <w:t>cd [dir] — Change directory</w:t>
      </w:r>
    </w:p>
    <w:p>
      <w:pPr>
        <w:pStyle w:val="Heading1"/>
      </w:pPr>
      <w:r>
        <w:t>File Operations</w:t>
      </w:r>
    </w:p>
    <w:p>
      <w:pPr>
        <w:pStyle w:val="ListBullet"/>
      </w:pPr>
      <w:r>
        <w:t>touch [file] — Create an empty file</w:t>
      </w:r>
    </w:p>
    <w:p>
      <w:pPr>
        <w:pStyle w:val="ListBullet"/>
      </w:pPr>
      <w:r>
        <w:t>mkdir [dir] — Create a directory</w:t>
      </w:r>
    </w:p>
    <w:p>
      <w:pPr>
        <w:pStyle w:val="ListBullet"/>
      </w:pPr>
      <w:r>
        <w:t>cp [src] [dest] — Copy files or directories</w:t>
      </w:r>
    </w:p>
    <w:p>
      <w:pPr>
        <w:pStyle w:val="ListBullet"/>
      </w:pPr>
      <w:r>
        <w:t>mv [src] [dest] — Move or rename</w:t>
      </w:r>
    </w:p>
    <w:p>
      <w:pPr>
        <w:pStyle w:val="ListBullet"/>
      </w:pPr>
      <w:r>
        <w:t>rm [file/dir] — Delete a file or directory</w:t>
      </w:r>
    </w:p>
    <w:p>
      <w:pPr>
        <w:pStyle w:val="Heading1"/>
      </w:pPr>
      <w:r>
        <w:t>File Viewing</w:t>
      </w:r>
    </w:p>
    <w:p>
      <w:pPr>
        <w:pStyle w:val="ListBullet"/>
      </w:pPr>
      <w:r>
        <w:t>cat [file] — Display file contents</w:t>
      </w:r>
    </w:p>
    <w:p>
      <w:pPr>
        <w:pStyle w:val="ListBullet"/>
      </w:pPr>
      <w:r>
        <w:t>less [file] — Scroll through file page-wise</w:t>
      </w:r>
    </w:p>
    <w:p>
      <w:pPr>
        <w:pStyle w:val="ListBullet"/>
      </w:pPr>
      <w:r>
        <w:t>head [file] — First 10 lines of file</w:t>
      </w:r>
    </w:p>
    <w:p>
      <w:pPr>
        <w:pStyle w:val="ListBullet"/>
      </w:pPr>
      <w:r>
        <w:t>tail [file] — Last 10 lines of file</w:t>
      </w:r>
    </w:p>
    <w:p>
      <w:pPr>
        <w:pStyle w:val="Heading1"/>
      </w:pPr>
      <w:r>
        <w:t>Permissions</w:t>
      </w:r>
    </w:p>
    <w:p>
      <w:pPr>
        <w:pStyle w:val="ListBullet"/>
      </w:pPr>
      <w:r>
        <w:t>chmod [mode] [file] — Change file permissions</w:t>
      </w:r>
    </w:p>
    <w:p>
      <w:pPr>
        <w:pStyle w:val="ListBullet"/>
      </w:pPr>
      <w:r>
        <w:t>chown [user] [file] — Change ownership</w:t>
      </w:r>
    </w:p>
    <w:p>
      <w:pPr>
        <w:pStyle w:val="Heading1"/>
      </w:pPr>
      <w:r>
        <w:t>System Information</w:t>
      </w:r>
    </w:p>
    <w:p>
      <w:pPr>
        <w:pStyle w:val="ListBullet"/>
      </w:pPr>
      <w:r>
        <w:t>uname -a — Kernel and OS info</w:t>
      </w:r>
    </w:p>
    <w:p>
      <w:pPr>
        <w:pStyle w:val="ListBullet"/>
      </w:pPr>
      <w:r>
        <w:t>top — Running processes</w:t>
      </w:r>
    </w:p>
    <w:p>
      <w:pPr>
        <w:pStyle w:val="ListBullet"/>
      </w:pPr>
      <w:r>
        <w:t>df -h — Disk space usage</w:t>
      </w:r>
    </w:p>
    <w:p>
      <w:pPr>
        <w:pStyle w:val="ListBullet"/>
      </w:pPr>
      <w:r>
        <w:t>free -h — Memory usage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