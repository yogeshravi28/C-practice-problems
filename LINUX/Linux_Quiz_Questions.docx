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Linux Quiz - Basic OS and Linux Commands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1. What does the `pwd` command do? </w:t>
      </w:r>
      <w:r>
        <w:rPr>
          <w:i/>
          <w:iCs/>
          <w:color w:val="C9211E"/>
        </w:rPr>
        <w:t xml:space="preserve">– </w:t>
      </w:r>
      <w:r>
        <w:rPr>
          <w:i/>
          <w:iCs/>
          <w:color w:val="C9211E"/>
        </w:rPr>
        <w:t>shows the present working directory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2. Name any two file viewing commands in Linux. </w:t>
      </w:r>
      <w:r>
        <w:rPr>
          <w:i/>
          <w:iCs/>
          <w:color w:val="C9211E"/>
        </w:rPr>
        <w:t xml:space="preserve">– </w:t>
      </w:r>
      <w:r>
        <w:rPr>
          <w:i/>
          <w:iCs/>
          <w:color w:val="C9211E"/>
        </w:rPr>
        <w:t>cat, head,tail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3. What is the difference between `cp` and `mv`? </w:t>
      </w:r>
      <w:r>
        <w:rPr>
          <w:color w:val="C9211E"/>
        </w:rPr>
        <w:t>–</w:t>
      </w:r>
      <w:r>
        <w:rPr>
          <w:i/>
          <w:iCs/>
          <w:color w:val="C9211E"/>
        </w:rPr>
        <w:t xml:space="preserve"> </w:t>
      </w:r>
      <w:r>
        <w:rPr>
          <w:i/>
          <w:iCs/>
          <w:color w:val="C9211E"/>
        </w:rPr>
        <w:t>cp is copy of files or directories from source to destination, while ‘mv’ is move or rename of files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4. What command is used to check current memory usage? </w:t>
      </w:r>
      <w:r>
        <w:rPr>
          <w:i/>
          <w:iCs/>
          <w:color w:val="C9211E"/>
        </w:rPr>
        <w:t xml:space="preserve">– </w:t>
      </w:r>
      <w:r>
        <w:rPr>
          <w:i/>
          <w:iCs/>
          <w:color w:val="C9211E"/>
        </w:rPr>
        <w:t>free -h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5. Fill in the blank: `____` is used to create a new directory. </w:t>
      </w:r>
      <w:r>
        <w:rPr>
          <w:i/>
          <w:iCs/>
          <w:color w:val="C9211E"/>
        </w:rPr>
        <w:t>mkdir</w:t>
      </w:r>
    </w:p>
    <w:p>
      <w:pPr>
        <w:pStyle w:val="ListNumber"/>
        <w:numPr>
          <w:ilvl w:val="0"/>
          <w:numId w:val="4"/>
        </w:numPr>
        <w:rPr/>
      </w:pPr>
      <w:r>
        <w:rPr/>
        <w:t>6. How do you view the last 10 lines of a file? -</w:t>
      </w:r>
      <w:r>
        <w:rPr>
          <w:i/>
          <w:iCs/>
          <w:color w:val="C9211E"/>
        </w:rPr>
        <w:t xml:space="preserve"> </w:t>
      </w:r>
      <w:r>
        <w:rPr>
          <w:i/>
          <w:iCs/>
          <w:color w:val="C9211E"/>
        </w:rPr>
        <w:t>tail -10</w:t>
      </w:r>
    </w:p>
    <w:p>
      <w:pPr>
        <w:pStyle w:val="ListNumber"/>
        <w:numPr>
          <w:ilvl w:val="0"/>
          <w:numId w:val="4"/>
        </w:numPr>
        <w:rPr/>
      </w:pPr>
      <w:r>
        <w:rPr/>
        <w:t>7. What does `chmod 755 file.sh` mean? –</w:t>
      </w:r>
      <w:r>
        <w:rPr>
          <w:i/>
          <w:iCs/>
          <w:color w:val="C9211E"/>
        </w:rPr>
        <w:t xml:space="preserve"> </w:t>
      </w:r>
      <w:r>
        <w:rPr>
          <w:i/>
          <w:iCs/>
          <w:color w:val="C9211E"/>
        </w:rPr>
        <w:t>for user: r,w,x;  group: r,x;  others: r,x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8. Which command shows running processes in real-time? </w:t>
      </w:r>
      <w:r>
        <w:rPr>
          <w:i/>
          <w:iCs/>
        </w:rPr>
        <w:t>-</w:t>
      </w:r>
      <w:r>
        <w:rPr>
          <w:i/>
          <w:iCs/>
          <w:color w:val="C9211E"/>
        </w:rPr>
        <w:t>ps aux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9. What does the `cd ..` command do? </w:t>
      </w:r>
      <w:r>
        <w:rPr>
          <w:i/>
          <w:iCs/>
        </w:rPr>
        <w:t>–</w:t>
      </w:r>
      <w:r>
        <w:rPr>
          <w:i/>
          <w:iCs/>
          <w:color w:val="C9211E"/>
        </w:rPr>
        <w:t xml:space="preserve"> </w:t>
      </w:r>
      <w:r>
        <w:rPr>
          <w:i/>
          <w:iCs/>
          <w:color w:val="C9211E"/>
        </w:rPr>
        <w:t>to go 1 directory back</w:t>
      </w:r>
    </w:p>
    <w:p>
      <w:pPr>
        <w:pStyle w:val="ListNumber"/>
        <w:numPr>
          <w:ilvl w:val="0"/>
          <w:numId w:val="4"/>
        </w:numPr>
        <w:spacing w:before="0" w:after="200"/>
        <w:contextualSpacing/>
        <w:rPr/>
      </w:pPr>
      <w:r>
        <w:rPr/>
        <w:t xml:space="preserve">10. Mention any two components of an Operating System. </w:t>
      </w:r>
      <w:r>
        <w:rPr>
          <w:i/>
          <w:iCs/>
          <w:color w:val="C9211E"/>
        </w:rPr>
        <w:t xml:space="preserve">– </w:t>
      </w:r>
      <w:r>
        <w:rPr>
          <w:i/>
          <w:iCs/>
          <w:color w:val="C9211E"/>
        </w:rPr>
        <w:t>Kernel,Shell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LibreOffice/24.2.7.2$Linux_X86_64 LibreOffice_project/420$Build-2</Application>
  <AppVersion>15.0000</AppVersion>
  <Pages>1</Pages>
  <Words>157</Words>
  <Characters>669</Characters>
  <CharactersWithSpaces>814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2025-08-01T15:42:39Z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