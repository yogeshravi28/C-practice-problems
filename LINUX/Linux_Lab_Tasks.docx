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Lab Sheet - Basic Commands Practice</w:t>
      </w:r>
    </w:p>
    <w:p>
      <w:pPr>
        <w:pStyle w:val="ListNumber"/>
      </w:pPr>
      <w:r>
        <w:t>1. Print your current directory using `pwd`.</w:t>
      </w:r>
    </w:p>
    <w:p>
      <w:pPr>
        <w:pStyle w:val="ListNumber"/>
      </w:pPr>
      <w:r>
        <w:t>2. Create a directory called `demo` and navigate into it.</w:t>
      </w:r>
    </w:p>
    <w:p>
      <w:pPr>
        <w:pStyle w:val="ListNumber"/>
      </w:pPr>
      <w:r>
        <w:t>3. Create a file named `test.txt` and add some content using `echo` or `nano`.</w:t>
      </w:r>
    </w:p>
    <w:p>
      <w:pPr>
        <w:pStyle w:val="ListNumber"/>
      </w:pPr>
      <w:r>
        <w:t>4. Copy `test.txt` to `copy_test.txt`.</w:t>
      </w:r>
    </w:p>
    <w:p>
      <w:pPr>
        <w:pStyle w:val="ListNumber"/>
      </w:pPr>
      <w:r>
        <w:t>5. Rename `copy_test.txt` to `renamed.txt`.</w:t>
      </w:r>
    </w:p>
    <w:p>
      <w:pPr>
        <w:pStyle w:val="ListNumber"/>
      </w:pPr>
      <w:r>
        <w:t>6. List all files using `ls -l`.</w:t>
      </w:r>
    </w:p>
    <w:p>
      <w:pPr>
        <w:pStyle w:val="ListNumber"/>
      </w:pPr>
      <w:r>
        <w:t>7. View contents of `test.txt` using `cat`.</w:t>
      </w:r>
    </w:p>
    <w:p>
      <w:pPr>
        <w:pStyle w:val="ListNumber"/>
      </w:pPr>
      <w:r>
        <w:t>8. Display top 5 lines of `test.txt` using `head -n 5`.</w:t>
      </w:r>
    </w:p>
    <w:p>
      <w:pPr>
        <w:pStyle w:val="ListNumber"/>
      </w:pPr>
      <w:r>
        <w:t>9. Change permission of `test.txt` to read-only using `chmod`.</w:t>
      </w:r>
    </w:p>
    <w:p>
      <w:pPr>
        <w:pStyle w:val="ListNumber"/>
      </w:pPr>
      <w:r>
        <w:t>10. Check memory and disk usage using `free -h` and `df -h`.</w:t>
      </w:r>
    </w:p>
    <w:p>
      <w:pPr>
        <w:pStyle w:val="ListNumber"/>
      </w:pPr>
      <w:r>
        <w:t>Challenge: Create a script file that prints system date and memory usage.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